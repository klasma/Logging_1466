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72571-2021 i Herrljunga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